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venkatasaikumarerla</w:t>
      </w:r>
      <w:r>
        <w:t xml:space="preserve">  |  New York, NY  |  +1-203-627-5831  |  venkatasaikumarerla@gmail.com</w:t>
      </w:r>
      <w:r>
        <w:t xml:space="preserve">  |  LinkedIn: https://www.linkedin.com/in/venkata-sai-kumar-erla-327155263/</w:t>
      </w:r>
    </w:p>
    <w:p/>
    <w:p>
      <w:r>
        <w:rPr>
          <w:b/>
        </w:rPr>
        <w:t>SUMMARY</w:t>
      </w:r>
    </w:p>
    <w:p>
      <w:r>
        <w:t>Graduate student focused on data analytics &amp; ML for healthcare. Strong in SQL and Python (pandas, numpy).</w:t>
        <w:br/>
      </w:r>
    </w:p>
    <w:p/>
    <w:p>
      <w:r>
        <w:rPr>
          <w:b/>
        </w:rPr>
        <w:t>SKILLS</w:t>
      </w:r>
    </w:p>
    <w:p>
      <w:r>
        <w:t>Python, SQL, Pandas, NumPy, scikit-learn, PySpark</w:t>
      </w:r>
    </w:p>
    <w:p/>
    <w:p>
      <w:r>
        <w:rPr>
          <w:b/>
        </w:rPr>
        <w:t>RELEVANT PROJECTS</w:t>
      </w:r>
    </w:p>
    <w:p>
      <w:r>
        <w:rPr>
          <w:b/>
        </w:rPr>
        <w:t>Sparkify Churn Prediction (PySpark)</w:t>
      </w:r>
    </w:p>
    <w:p>
      <w:pPr>
        <w:pStyle w:val="ListBullet"/>
      </w:pPr>
      <w:r>
        <w:t>Processed 12M events in PySpark; engineered session features; trained GBM/LogReg (+9% AUC).</w:t>
      </w:r>
    </w:p>
    <w:p>
      <w:pPr>
        <w:pStyle w:val="ListBullet"/>
      </w:pPr>
      <w:r>
        <w:t>Productionized ETL &amp; data quality checks; delivered churn cohort dashboards.</w:t>
      </w:r>
    </w:p>
    <w:p>
      <w:r>
        <w:rPr>
          <w:b/>
        </w:rPr>
        <w:t>Clinical Trial Matcher (NLP)</w:t>
      </w:r>
    </w:p>
    <w:p>
      <w:pPr>
        <w:pStyle w:val="ListBullet"/>
      </w:pPr>
      <w:r>
        <w:t>Built NLP pipeline (spaCy + regex) to normalize trial criteria; improved match precision by 18%.</w:t>
      </w:r>
    </w:p>
    <w:p>
      <w:pPr>
        <w:pStyle w:val="ListBullet"/>
      </w:pPr>
      <w:r>
        <w:t>Parsed 5k+ trial records; engineered keyword/semantic features; exported ranked matches.</w:t>
      </w:r>
    </w:p>
    <w:p>
      <w:r>
        <w:rPr>
          <w:b/>
        </w:rPr>
        <w:t>EMG Signal Analysis</w:t>
      </w:r>
    </w:p>
    <w:p>
      <w:pPr>
        <w:pStyle w:val="ListBullet"/>
      </w:pPr>
      <w:r>
        <w:t>Filtered EMG (band-pass/notch); extracted RMS/MAV/ZCR for gesture classification.</w:t>
      </w:r>
    </w:p>
    <w:p>
      <w:pPr>
        <w:pStyle w:val="ListBullet"/>
      </w:pPr>
      <w:r>
        <w:t>Automated visualization &amp; reports; improved feature stability across sessions by 11%.</w:t>
      </w:r>
    </w:p>
    <w:p>
      <w:pPr>
        <w:pStyle w:val="ListBullet"/>
      </w:pPr>
      <w:r>
        <w:t>Wrote modular Python with type hints &amp; tests; reduced pipeline bugs.</w:t>
      </w:r>
    </w:p>
    <w:p>
      <w:pPr>
        <w:pStyle w:val="ListBullet"/>
      </w:pPr>
      <w:r>
        <w:t>Built SQL joins/window functions; cut report runtime by 35%.</w:t>
      </w:r>
    </w:p>
    <w:p/>
    <w:p>
      <w:r>
        <w:rPr>
          <w:b/>
        </w:rPr>
        <w:t>EDUCATION</w:t>
      </w:r>
    </w:p>
    <w:p>
      <w:r>
        <w:rPr>
          <w:b/>
        </w:rPr>
        <w:t>NYU – M.S.</w:t>
      </w:r>
      <w:r>
        <w:t xml:space="preserve"> — 2024–2026</w:t>
      </w:r>
    </w:p>
    <w:p/>
    <w:p>
      <w:r>
        <w:t>Keywords: #, +, -, 000, 1, 105, 120, 130, 2, 3pm, 401k, 6pm, 8am, ability, able, about, accepted, achieve, achieving, across, activities, ad, adapt, additional, address, administrative, adopt, adoption, advanced, after, agreed, ai, alert, all, already, am, amazing, ambitious, analyses, analysis, analyst, analytic, analytics, analyze, analyzing, any, anywhere, applicants, application, apply, applying, appreciate, are, around, assess, associated, attach, attendance, audiences, authorized, autofill, autonomy, avoid, awareness, b, back, backgrounds, balancing, base, based, be, believe, benchmarks, benefits, better, between, beyond, big, black, born, both, build, building, but, california, can, capabilities, care, career, case, cases, central, certain, challenges, claims, class, clear, clinical, clinicia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