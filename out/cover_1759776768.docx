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Healthcare Data Analyst, Data Ecosystem Team . My experience in data/ML and healthcare includes projects like Sparkify Churn Prediction (PySpark)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