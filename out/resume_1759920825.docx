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venkatasaikumarerla</w:t>
      </w:r>
      <w:r>
        <w:t xml:space="preserve">  |  New York, NY  |  +1-203-627-5831  |  venkatasaikumarerla@gmail.com</w:t>
      </w:r>
      <w:r>
        <w:t xml:space="preserve">  |  LinkedIn: https://www.linkedin.com/in/venkata-sai-kumar-erla-327155263/</w:t>
      </w:r>
    </w:p>
    <w:p/>
    <w:p>
      <w:r>
        <w:rPr>
          <w:b/>
        </w:rPr>
        <w:t>SUMMARY</w:t>
      </w:r>
    </w:p>
    <w:p>
      <w:r>
        <w:t>Graduate student focused on data analytics &amp; ML for healthcare. Strong in SQL and Python (pandas, numpy).</w:t>
        <w:br/>
      </w:r>
    </w:p>
    <w:p/>
    <w:p>
      <w:r>
        <w:rPr>
          <w:b/>
        </w:rPr>
        <w:t>SKILLS</w:t>
      </w:r>
    </w:p>
    <w:p>
      <w:r>
        <w:t>Python, SQL, Pandas, NumPy, scikit-learn, PySpark</w:t>
      </w:r>
    </w:p>
    <w:p/>
    <w:p>
      <w:r>
        <w:rPr>
          <w:b/>
        </w:rPr>
        <w:t>RELEVANT PROJECTS</w:t>
      </w:r>
    </w:p>
    <w:p>
      <w:r>
        <w:rPr>
          <w:b/>
        </w:rPr>
        <w:t>Sparkify Churn Prediction (PySpark)</w:t>
      </w:r>
    </w:p>
    <w:p>
      <w:pPr>
        <w:pStyle w:val="ListBullet"/>
      </w:pPr>
      <w:r>
        <w:t>Processed 12M events in PySpark; engineered session features; trained GBM/LogReg (+9% AUC).</w:t>
      </w:r>
    </w:p>
    <w:p>
      <w:pPr>
        <w:pStyle w:val="ListBullet"/>
      </w:pPr>
      <w:r>
        <w:t>Productionized ETL &amp; data quality checks; delivered churn cohort dashboards.</w:t>
      </w:r>
    </w:p>
    <w:p>
      <w:r>
        <w:rPr>
          <w:b/>
        </w:rPr>
        <w:t>Clinical Trial Matcher (NLP)</w:t>
      </w:r>
    </w:p>
    <w:p>
      <w:pPr>
        <w:pStyle w:val="ListBullet"/>
      </w:pPr>
      <w:r>
        <w:t>Built NLP pipeline (spaCy + regex) to normalize trial criteria; improved match precision by 18%.</w:t>
      </w:r>
    </w:p>
    <w:p>
      <w:pPr>
        <w:pStyle w:val="ListBullet"/>
      </w:pPr>
      <w:r>
        <w:t>Parsed 5k+ trial records; engineered keyword/semantic features; exported ranked matches.</w:t>
      </w:r>
    </w:p>
    <w:p>
      <w:r>
        <w:rPr>
          <w:b/>
        </w:rPr>
        <w:t>EMG Signal Analysis</w:t>
      </w:r>
    </w:p>
    <w:p>
      <w:pPr>
        <w:pStyle w:val="ListBullet"/>
      </w:pPr>
      <w:r>
        <w:t>Filtered EMG (band-pass/notch); extracted RMS/MAV/ZCR for gesture classification.</w:t>
      </w:r>
    </w:p>
    <w:p>
      <w:pPr>
        <w:pStyle w:val="ListBullet"/>
      </w:pPr>
      <w:r>
        <w:t>Automated visualization &amp; reports; improved feature stability across sessions by 11%.</w:t>
      </w:r>
    </w:p>
    <w:p>
      <w:pPr>
        <w:pStyle w:val="ListBullet"/>
      </w:pPr>
      <w:r>
        <w:t>Wrote modular Python with type hints &amp; tests; reduced pipeline bugs.</w:t>
      </w:r>
    </w:p>
    <w:p>
      <w:pPr>
        <w:pStyle w:val="ListBullet"/>
      </w:pPr>
      <w:r>
        <w:t>Built SQL joins/window functions; cut report runtime by 35%.</w:t>
      </w:r>
    </w:p>
    <w:p/>
    <w:p>
      <w:r>
        <w:rPr>
          <w:b/>
        </w:rPr>
        <w:t>EDUCATION</w:t>
      </w:r>
    </w:p>
    <w:p>
      <w:r>
        <w:rPr>
          <w:b/>
        </w:rPr>
        <w:t>NYU – M.S.</w:t>
      </w:r>
      <w:r>
        <w:t xml:space="preserve"> — 2024–2026</w:t>
      </w:r>
    </w:p>
    <w:p/>
    <w:p>
      <w:r>
        <w:t>Keywords: +, -, 000, 0005, 04, 1, 116, 1250, 12985, 18, 1995, 2026, 3, 30, 300, 305, 401k, 5, 7, 93, abilities, ability, about, accepted, accidents, according, act, actionable, active, activities, actual, add, addition, additionally, address, adhd, administered, advanced, advancements, advised, affairs, age, aids, aim, air, alcohol, alert, align, all, alongside, also, amazon, analysis, analyst, analytical, analytics, announcement, another, answer, anxiety, any, applicable, applicants, application, apply, appropriate, are, armed, array, arthritis, ask, asked, assistance, asthma, attach, attention, authorities, authorized, autism, autofill, autoimmune, automated, automatically, awarded, baby, bachelor, backgrounds, badge, based, basis, bbb, be, because, become, been, beginning, being, believe, belong,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